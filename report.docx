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F6E0D" w14:textId="77777777" w:rsidR="00DF6191" w:rsidRDefault="00000000">
      <w:pPr>
        <w:pStyle w:val="Heading1"/>
      </w:pPr>
      <w:r>
        <w:t>Movie Recommendation System – Project Report</w:t>
      </w:r>
    </w:p>
    <w:p w14:paraId="1F4DAFC2" w14:textId="77777777" w:rsidR="00DF6191" w:rsidRDefault="00000000">
      <w:pPr>
        <w:pStyle w:val="Heading2"/>
      </w:pPr>
      <w:r>
        <w:t>1. Project Title</w:t>
      </w:r>
    </w:p>
    <w:p w14:paraId="025C6073" w14:textId="77777777" w:rsidR="00DF6191" w:rsidRDefault="00000000">
      <w:r>
        <w:t>Movie Recommendation System using Machine Learning</w:t>
      </w:r>
    </w:p>
    <w:p w14:paraId="2CECCD62" w14:textId="77777777" w:rsidR="00DF6191" w:rsidRDefault="00000000">
      <w:pPr>
        <w:pStyle w:val="Heading2"/>
      </w:pPr>
      <w:r>
        <w:t>2. Objective</w:t>
      </w:r>
    </w:p>
    <w:p w14:paraId="138FE586" w14:textId="77777777" w:rsidR="00DF6191" w:rsidRDefault="00000000">
      <w:r>
        <w:t>The objective of this project is to develop a Movie Recommendation System that suggests top 5 movies to users based on their preferences. The system leverages both content-based filtering (using genres) and collaborative filtering (using user ratings) to generate relevant and personalized movie suggestions.</w:t>
      </w:r>
    </w:p>
    <w:p w14:paraId="126503A6" w14:textId="77777777" w:rsidR="00DF6191" w:rsidRDefault="00000000">
      <w:pPr>
        <w:pStyle w:val="Heading2"/>
      </w:pPr>
      <w:r>
        <w:t>3. Dataset</w:t>
      </w:r>
    </w:p>
    <w:p w14:paraId="4849B319" w14:textId="77777777" w:rsidR="00DF6191" w:rsidRDefault="00000000">
      <w:r>
        <w:t>We used the MovieLens dataset available from Kaggle:</w:t>
      </w:r>
      <w:r>
        <w:br/>
        <w:t>https://www.kaggle.com/datasets/rounakbanik/the-movies-dataset</w:t>
      </w:r>
    </w:p>
    <w:p w14:paraId="4E689DF9" w14:textId="77777777" w:rsidR="00DF6191" w:rsidRDefault="00000000">
      <w:r>
        <w:t>Key files used:</w:t>
      </w:r>
    </w:p>
    <w:p w14:paraId="1E8135C5" w14:textId="77777777" w:rsidR="00DF6191" w:rsidRDefault="00000000">
      <w:r>
        <w:t>- movies_metadata.csv – contains movie details (title, genres, etc.)</w:t>
      </w:r>
    </w:p>
    <w:p w14:paraId="5DF89803" w14:textId="77777777" w:rsidR="00DF6191" w:rsidRDefault="00000000">
      <w:r>
        <w:t>- ratings_small.csv – user ratings for movies</w:t>
      </w:r>
    </w:p>
    <w:p w14:paraId="2340F2C7" w14:textId="77777777" w:rsidR="00DF6191" w:rsidRDefault="00000000">
      <w:pPr>
        <w:pStyle w:val="Heading2"/>
      </w:pPr>
      <w:r>
        <w:t>4. Data Preprocessing</w:t>
      </w:r>
    </w:p>
    <w:p w14:paraId="0DAE86ED" w14:textId="77777777" w:rsidR="00DF6191" w:rsidRDefault="00000000">
      <w:r>
        <w:t>1. Loading Datasets: Used pandas to load CSV files.</w:t>
      </w:r>
      <w:r>
        <w:br/>
        <w:t>2. Cleaning Issues:</w:t>
      </w:r>
      <w:r>
        <w:br/>
        <w:t xml:space="preserve">   - Fixed corrupted rows using on_bad_lines='skip'.</w:t>
      </w:r>
      <w:r>
        <w:br/>
        <w:t xml:space="preserve">   - Removed null or invalid entries.</w:t>
      </w:r>
      <w:r>
        <w:br/>
        <w:t>3. Merged Data: Combined metadata with ratings using movieId and id.</w:t>
      </w:r>
      <w:r>
        <w:br/>
        <w:t>4. Feature Engineering: Combined genres, tags, and keywords into a single string.</w:t>
      </w:r>
    </w:p>
    <w:p w14:paraId="7B7AE246" w14:textId="77777777" w:rsidR="00DF6191" w:rsidRDefault="00000000">
      <w:pPr>
        <w:pStyle w:val="Heading2"/>
      </w:pPr>
      <w:r>
        <w:t>5. Model Development</w:t>
      </w:r>
    </w:p>
    <w:p w14:paraId="34478FC4" w14:textId="77777777" w:rsidR="00DF6191" w:rsidRDefault="00000000">
      <w:r>
        <w:t>A. Content-Based Filtering (Using sklearn)</w:t>
      </w:r>
      <w:r>
        <w:br/>
        <w:t>- Used CountVectorizer to extract features.</w:t>
      </w:r>
      <w:r>
        <w:br/>
        <w:t>- Calculated cosine similarity to find similar movies.</w:t>
      </w:r>
      <w:r>
        <w:br/>
      </w:r>
      <w:r>
        <w:br/>
        <w:t>B. Collaborative Filtering</w:t>
      </w:r>
      <w:r>
        <w:br/>
        <w:t>- Built user-item matrix using pivot tables.</w:t>
      </w:r>
      <w:r>
        <w:br/>
        <w:t>- Used cosine similarity between users for recommendations.</w:t>
      </w:r>
    </w:p>
    <w:p w14:paraId="38632141" w14:textId="77777777" w:rsidR="00DF6191" w:rsidRDefault="00000000">
      <w:pPr>
        <w:pStyle w:val="Heading2"/>
      </w:pPr>
      <w:r>
        <w:t>6. Streamlit Interface</w:t>
      </w:r>
    </w:p>
    <w:p w14:paraId="4DFF864A" w14:textId="77777777" w:rsidR="00DF6191" w:rsidRDefault="00000000">
      <w:r>
        <w:t>Built an interactive web app using Streamlit to:</w:t>
      </w:r>
      <w:r>
        <w:br/>
        <w:t>- Accept user preferences</w:t>
      </w:r>
      <w:r>
        <w:br/>
        <w:t>- Choose recommendation method</w:t>
      </w:r>
      <w:r>
        <w:br/>
      </w:r>
      <w:r>
        <w:lastRenderedPageBreak/>
        <w:t>- Display top 5 recommended movies</w:t>
      </w:r>
      <w:r>
        <w:br/>
        <w:t>Run using: streamlit run app.py</w:t>
      </w:r>
    </w:p>
    <w:p w14:paraId="5ECFB041" w14:textId="77777777" w:rsidR="00DF6191" w:rsidRDefault="00000000">
      <w:pPr>
        <w:pStyle w:val="Heading2"/>
      </w:pPr>
      <w:r>
        <w:t>7. Optional Add-ons</w:t>
      </w:r>
    </w:p>
    <w:p w14:paraId="60A9929D" w14:textId="77777777" w:rsidR="00DF6191" w:rsidRDefault="00000000">
      <w:r>
        <w:t>Planned future upgrades include:</w:t>
      </w:r>
      <w:r>
        <w:br/>
        <w:t>- Sentiment-based filtering using NLP</w:t>
      </w:r>
      <w:r>
        <w:br/>
        <w:t>- Hybrid model combining content and collaborative filtering</w:t>
      </w:r>
    </w:p>
    <w:p w14:paraId="646A8B8A" w14:textId="77777777" w:rsidR="00DF6191" w:rsidRDefault="00000000">
      <w:pPr>
        <w:pStyle w:val="Heading2"/>
      </w:pPr>
      <w:r>
        <w:t>8. Tools &amp; Libraries Used</w:t>
      </w:r>
    </w:p>
    <w:p w14:paraId="66782CA9" w14:textId="77777777" w:rsidR="00DF6191" w:rsidRDefault="00000000">
      <w:r>
        <w:t>Python, Pandas, Scikit-learn, Streamlit, NumPy, Matplotlib (optional)</w:t>
      </w:r>
    </w:p>
    <w:p w14:paraId="2B562F14" w14:textId="77777777" w:rsidR="00DF6191" w:rsidRDefault="00000000">
      <w:pPr>
        <w:pStyle w:val="Heading2"/>
      </w:pPr>
      <w:r>
        <w:t>9. Deliverables</w:t>
      </w:r>
    </w:p>
    <w:p w14:paraId="2458EA62" w14:textId="78B82E39" w:rsidR="00DF6191" w:rsidRDefault="00000000">
      <w:r>
        <w:t>-</w:t>
      </w:r>
      <w:r w:rsidR="00821255">
        <w:t xml:space="preserve"> </w:t>
      </w:r>
      <w:r>
        <w:t>Notebook.py – Model training</w:t>
      </w:r>
      <w:r>
        <w:br/>
        <w:t>- app.py – Streamlit interface</w:t>
      </w:r>
      <w:r>
        <w:br/>
        <w:t>- CSV files – Cleaned datasets</w:t>
      </w:r>
      <w:r>
        <w:br/>
        <w:t>- report.docx – Project report</w:t>
      </w:r>
    </w:p>
    <w:p w14:paraId="02247C76" w14:textId="77777777" w:rsidR="00DF6191" w:rsidRDefault="00000000">
      <w:pPr>
        <w:pStyle w:val="Heading2"/>
      </w:pPr>
      <w:r>
        <w:t>10. Conclusion</w:t>
      </w:r>
    </w:p>
    <w:p w14:paraId="4CC75996" w14:textId="77777777" w:rsidR="00DF6191" w:rsidRDefault="00000000">
      <w:r>
        <w:t>This project demonstrates a real-world application of machine learning in entertainment. Using user behavior and movie content features, we built a deployable recommender system. The solution is scalable and can be enhanced further for production use.</w:t>
      </w:r>
    </w:p>
    <w:p w14:paraId="391C7BE0" w14:textId="77777777" w:rsidR="00821255" w:rsidRPr="00821255" w:rsidRDefault="00821255" w:rsidP="00821255"/>
    <w:p w14:paraId="008132DB" w14:textId="77777777" w:rsidR="00821255" w:rsidRDefault="00821255" w:rsidP="00821255"/>
    <w:p w14:paraId="53450BB5" w14:textId="77C86751" w:rsidR="00821255" w:rsidRPr="00821255" w:rsidRDefault="00821255" w:rsidP="00821255">
      <w:pPr>
        <w:tabs>
          <w:tab w:val="left" w:pos="5110"/>
        </w:tabs>
      </w:pPr>
      <w:r>
        <w:tab/>
        <w:t>S</w:t>
      </w:r>
    </w:p>
    <w:sectPr w:rsidR="00821255" w:rsidRPr="008212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0742474">
    <w:abstractNumId w:val="8"/>
  </w:num>
  <w:num w:numId="2" w16cid:durableId="32266213">
    <w:abstractNumId w:val="6"/>
  </w:num>
  <w:num w:numId="3" w16cid:durableId="1903055183">
    <w:abstractNumId w:val="5"/>
  </w:num>
  <w:num w:numId="4" w16cid:durableId="1906529413">
    <w:abstractNumId w:val="4"/>
  </w:num>
  <w:num w:numId="5" w16cid:durableId="1696885895">
    <w:abstractNumId w:val="7"/>
  </w:num>
  <w:num w:numId="6" w16cid:durableId="648292344">
    <w:abstractNumId w:val="3"/>
  </w:num>
  <w:num w:numId="7" w16cid:durableId="1366297626">
    <w:abstractNumId w:val="2"/>
  </w:num>
  <w:num w:numId="8" w16cid:durableId="1883639393">
    <w:abstractNumId w:val="1"/>
  </w:num>
  <w:num w:numId="9" w16cid:durableId="1752508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1036"/>
    <w:rsid w:val="00821255"/>
    <w:rsid w:val="00AA1D8D"/>
    <w:rsid w:val="00B47730"/>
    <w:rsid w:val="00CB0664"/>
    <w:rsid w:val="00DF61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F2BFC3"/>
  <w14:defaultImageDpi w14:val="300"/>
  <w15:docId w15:val="{65D71AC6-BBB8-4370-9DCF-C83206591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Satyam Singh</cp:lastModifiedBy>
  <cp:revision>2</cp:revision>
  <dcterms:created xsi:type="dcterms:W3CDTF">2013-12-23T23:15:00Z</dcterms:created>
  <dcterms:modified xsi:type="dcterms:W3CDTF">2025-07-26T07:30:00Z</dcterms:modified>
  <cp:category/>
</cp:coreProperties>
</file>